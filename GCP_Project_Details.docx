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1: Intelligent ChatBOT Application</w:t>
      </w:r>
    </w:p>
    <w:p>
      <w:pPr>
        <w:pStyle w:val="Heading2"/>
      </w:pPr>
      <w:r>
        <w:t>Tech Stacks:</w:t>
      </w:r>
    </w:p>
    <w:p>
      <w:r>
        <w:t>- Programming: Python, Flask</w:t>
        <w:br/>
        <w:t>- Cloud Platform: Google Cloud Platform (GCP)</w:t>
        <w:br/>
        <w:t>- APIs/Services: Dialogflow CX, Cloud Run, Cloud Storage, Cloud Functions</w:t>
        <w:br/>
        <w:t>- Databases: Firestore, BigQuery</w:t>
        <w:br/>
        <w:t>- AI/ML Models: Gemini AI Integration, Word Embedding Models</w:t>
      </w:r>
    </w:p>
    <w:p>
      <w:pPr>
        <w:pStyle w:val="Heading2"/>
      </w:pPr>
      <w:r>
        <w:t>Roles and Responsibilities:</w:t>
      </w:r>
    </w:p>
    <w:p>
      <w:r>
        <w:t>1. Dialogflow CX Setup:</w:t>
        <w:br/>
        <w:t>- Designed and configured a conversational flow for the chatbot, creating intents and entities for efficient user interaction.</w:t>
        <w:br/>
        <w:t>- Implemented context management to enable dynamic and personalized responses.</w:t>
        <w:br/>
        <w:br/>
        <w:t>2. Integration with AI Models:</w:t>
        <w:br/>
        <w:t>- Integrated the chatbot with Gemini AI for advanced query resolution using pretrained transformer models.</w:t>
        <w:br/>
        <w:t>- Utilized word embeddings for semantic similarity in user queries and responses.</w:t>
        <w:br/>
        <w:br/>
        <w:t>3. Document Upload and Parsing:</w:t>
        <w:br/>
        <w:t>- Enabled the chatbot to handle uploaded PDF documents, extracting key information and indexing it for user queries.</w:t>
        <w:br/>
        <w:t>- Implemented word embeddings for document search and retrieval.</w:t>
        <w:br/>
        <w:br/>
        <w:t>4. Backend Development:</w:t>
        <w:br/>
        <w:t>- Deployed the application using Docker and Cloud Run for serverless scalability.</w:t>
        <w:br/>
        <w:t>- Connected the chatbot with Firestore for storing user conversations and session data.</w:t>
        <w:br/>
        <w:br/>
        <w:t>5. Cloud Integrations:</w:t>
        <w:br/>
        <w:t>- Utilized Cloud Storage for secure file uploads.</w:t>
        <w:br/>
        <w:t>- Triggered Cloud Functions to process files and update Firestore with metadata.</w:t>
        <w:br/>
        <w:br/>
        <w:t>6. Testing and Monitoring:</w:t>
        <w:br/>
        <w:t>- Implemented logs and performance monitoring using Cloud Logging and Cloud Monitoring to track application usage.</w:t>
      </w:r>
    </w:p>
    <w:p>
      <w:pPr>
        <w:pStyle w:val="Heading2"/>
      </w:pPr>
      <w:r>
        <w:t>Outcomes:</w:t>
      </w:r>
    </w:p>
    <w:p>
      <w:r>
        <w:t>- Successfully created a scalable and intelligent chatbot application capable of handling dynamic user queries.</w:t>
        <w:br/>
        <w:t>- Explored and implemented GCP services, showcasing their integration capabilities.</w:t>
        <w:br/>
        <w:t>- Demonstrated prototype functionality for financial use cases, document handling, and user interaction.</w:t>
      </w:r>
    </w:p>
    <w:p>
      <w:r>
        <w:br w:type="page"/>
      </w:r>
    </w:p>
    <w:p>
      <w:pPr>
        <w:pStyle w:val="Heading1"/>
      </w:pPr>
      <w:r>
        <w:t>Project 2: AI-Powered Document Retrieval System</w:t>
      </w:r>
    </w:p>
    <w:p>
      <w:pPr>
        <w:pStyle w:val="Heading2"/>
      </w:pPr>
      <w:r>
        <w:t>Tech Stacks:</w:t>
      </w:r>
    </w:p>
    <w:p>
      <w:r>
        <w:t>- Programming: Python</w:t>
        <w:br/>
        <w:t>- Cloud Platform: Google Cloud Platform (GCP)</w:t>
        <w:br/>
        <w:t>- APIs/Services: Cloud Storage, Cloud Functions, Firestore</w:t>
        <w:br/>
        <w:t>- Libraries: TensorFlow, Gensim, SpaCy</w:t>
      </w:r>
    </w:p>
    <w:p>
      <w:pPr>
        <w:pStyle w:val="Heading2"/>
      </w:pPr>
      <w:r>
        <w:t>Roles and Responsibilities:</w:t>
      </w:r>
    </w:p>
    <w:p>
      <w:r>
        <w:t>1. Document Upload and Processing:</w:t>
        <w:br/>
        <w:t>- Designed a pipeline for uploading PDF and Word documents to Cloud Storage.</w:t>
        <w:br/>
        <w:t>- Triggered Cloud Functions to parse documents and extract textual data.</w:t>
        <w:br/>
        <w:br/>
        <w:t>2. Embedding and Semantic Search:</w:t>
        <w:br/>
        <w:t>- Used pre-trained word embedding models (e.g., Word2Vec, GloVe) to create vector representations of document content.</w:t>
        <w:br/>
        <w:t>- Enabled semantic search capabilities by matching user queries with document embeddings.</w:t>
        <w:br/>
        <w:br/>
        <w:t>3. Database Integration:</w:t>
        <w:br/>
        <w:t>- Stored processed document embeddings and metadata in Firestore for efficient retrieval.</w:t>
        <w:br/>
        <w:br/>
        <w:t>4. Chatbot Integration:</w:t>
        <w:br/>
        <w:t>- Integrated with the chatbot to allow users to query document content dynamically.</w:t>
      </w:r>
    </w:p>
    <w:p>
      <w:pPr>
        <w:pStyle w:val="Heading2"/>
      </w:pPr>
      <w:r>
        <w:t>Outcomes:</w:t>
      </w:r>
    </w:p>
    <w:p>
      <w:r>
        <w:t>- Automated the processing and retrieval of document data with high accuracy.</w:t>
        <w:br/>
        <w:t>- Provided users with quick and contextually relevant information from uploaded documents.</w:t>
      </w:r>
    </w:p>
    <w:p>
      <w:r>
        <w:br w:type="page"/>
      </w:r>
    </w:p>
    <w:p>
      <w:pPr>
        <w:pStyle w:val="Heading1"/>
      </w:pPr>
      <w:r>
        <w:t>Project 3: GCP Exploration and Automation</w:t>
      </w:r>
    </w:p>
    <w:p>
      <w:pPr>
        <w:pStyle w:val="Heading2"/>
      </w:pPr>
      <w:r>
        <w:t>Tech Stacks:</w:t>
      </w:r>
    </w:p>
    <w:p>
      <w:r>
        <w:t>- Programming: Python</w:t>
        <w:br/>
        <w:t>- Cloud Platform: Google Cloud Platform (GCP)</w:t>
        <w:br/>
        <w:t>- Services Used: Cloud Storage, Cloud Logging, BigQuery, Cloud Scheduler</w:t>
      </w:r>
    </w:p>
    <w:p>
      <w:pPr>
        <w:pStyle w:val="Heading2"/>
      </w:pPr>
      <w:r>
        <w:t>Roles and Responsibilities:</w:t>
      </w:r>
    </w:p>
    <w:p>
      <w:r>
        <w:t>1. Cloud Automation:</w:t>
        <w:br/>
        <w:t>- Scheduled jobs using Cloud Scheduler to automate data processing tasks.</w:t>
        <w:br/>
        <w:t>- Integrated with BigQuery for analytics on processed data.</w:t>
        <w:br/>
        <w:br/>
        <w:t>2. Performance Monitoring:</w:t>
        <w:br/>
        <w:t>- Set up Cloud Logging and Monitoring for real-time insights into application performance.</w:t>
        <w:br/>
        <w:br/>
        <w:t>3. Prototype Development:</w:t>
        <w:br/>
        <w:t>- Developed multiple prototypes to test the capabilities of GCP APIs.</w:t>
      </w:r>
    </w:p>
    <w:p>
      <w:pPr>
        <w:pStyle w:val="Heading2"/>
      </w:pPr>
      <w:r>
        <w:t>Outcomes:</w:t>
      </w:r>
    </w:p>
    <w:p>
      <w:r>
        <w:t>- Gained hands-on experience with GCP's automation capabilities.</w:t>
        <w:br/>
        <w:t>- Showcased the use of serverless architecture for handling dynamic workloads.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